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Conversation</w:t>
      </w:r>
    </w:p>
    <w:p>
      <w:r>
        <w:t>User: Hello!</w:t>
      </w:r>
    </w:p>
    <w:p>
      <w:r>
        <w:t>Interviewer: Hello!  My name is Shambhavi, and I'm conducting this interview for a Software Development Engineer (SDE) position at Unstop.  The role involves contributing to the development and maintenance of our platform, focusing on scalability, performance, and user experience.  We're looking for candidates with a strong foundation in software development, a passion for building innovative solutions, and a collaborative spirit.  Let's begin.  To start, tell me about your background and education.</w:t>
        <w:br/>
      </w:r>
    </w:p>
    <w:p>
      <w:r>
        <w:t>User: I am Harshit Majorea and I have done B.Tech CSC from Amity university Kolkata. Umm yes.</w:t>
      </w:r>
    </w:p>
    <w:p>
      <w:r>
        <w:t>Interviewer: Okay, Harshit.  Thanks for introducing yourself.  That's great.  Could you tell me a bit more about your specific areas of interest within software development, and perhaps any relevant projects you've worked on during your studies or in any internships?</w:t>
        <w:br/>
      </w:r>
    </w:p>
    <w:p>
      <w:r>
        <w:t>User: Cool.</w:t>
      </w:r>
    </w:p>
    <w:p>
      <w:r>
        <w:t>Interviewer: Great!  Let's move on.  To get started, I have a few objective questions for you.  First one:</w:t>
        <w:br/>
        <w:br/>
        <w:t>Which of the following is NOT a core principle of SOLID programming?</w:t>
        <w:br/>
        <w:br/>
        <w:t>[A] Single Responsibility Principle</w:t>
        <w:br/>
        <w:t>[B] Open/Closed Principle</w:t>
        <w:br/>
        <w:t>[C] Liskov Substitution Principle</w:t>
        <w:br/>
        <w:t>[D] Loose Coupling Principle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